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รายงานการออกแบบหน้ารายงาน (Report Design) สำหรับระบบจัดการสมาชิกชมรม</w:t>
      </w:r>
    </w:p>
    <w:p>
      <w:r>
        <w:t>ชื่อระบบ: ระบบจัดการสมาชิกชมรม (Club Member Management System)</w:t>
      </w:r>
    </w:p>
    <w:p>
      <w:r>
        <w:t>ชื่อเอกสาร: รายงานการออกแบบหน้ารายงาน (Report Design)</w:t>
      </w:r>
    </w:p>
    <w:p>
      <w:r>
        <w:t>วันที่: 16 กันยายน 2568</w:t>
      </w:r>
    </w:p>
    <w:p>
      <w:r>
        <w:t>ผู้จัดทำ: ระบบออกแบบโดย Grok (จากเอกสาร System Design)</w:t>
      </w:r>
    </w:p>
    <w:p>
      <w:r>
        <w:t>วัตถุประสงค์: ออกแบบรูปแบบรายงานตาม Output Design ในบทที่ 8 เพื่อให้ตรง Requirement จาก DFD และ Process Hierarchy</w:t>
      </w:r>
    </w:p>
    <w:p>
      <w:r>
        <w:br w:type="page"/>
      </w:r>
    </w:p>
    <w:p>
      <w:pPr>
        <w:pStyle w:val="Heading1"/>
      </w:pPr>
      <w:r>
        <w:t>สารบัญ</w:t>
      </w:r>
    </w:p>
    <w:p>
      <w:r>
        <w:t>1. รายงานจำนวนสมาชิก .................................................. หน้า 2</w:t>
      </w:r>
    </w:p>
    <w:p>
      <w:r>
        <w:t>2. รายงานจำนวนกิจกรรม .................................................. หน้า 3</w:t>
      </w:r>
    </w:p>
    <w:p>
      <w:r>
        <w:t>3. รายงานการเข้าร่วมกิจกรรมของสมาชิก .............................. หน้า 4</w:t>
      </w:r>
    </w:p>
    <w:p>
      <w:r>
        <w:t>4. รายงานสรุปกิจกรรมทั้งหมด ......................................... หน้า 5</w:t>
      </w:r>
    </w:p>
    <w:p>
      <w:r>
        <w:t>**หมายเหตุทั่วไป:** รายงานทั้งหมดใช้ข้อมูลจาก D1 (สมาชิก), D2 (กิจกรรม), D3 (การเข้าร่วมกิจกรรม) สามารถพิมพ์หรือ export เป็น PDF ได้</w:t>
      </w:r>
    </w:p>
    <w:p>
      <w:r>
        <w:br w:type="page"/>
      </w:r>
    </w:p>
    <w:p>
      <w:pPr>
        <w:pStyle w:val="Heading1"/>
      </w:pPr>
      <w:r>
        <w:t>1. รายงานจำนวนสมาชิก (Member Count Report)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ชื่อระบบ: ระบบจัดการสมาชิกชมรม</w:t>
              <w:br/>
              <w:t>ชื่อรายงาน: รายงานจำนวนสมาชิก</w:t>
              <w:br/>
              <w:t>วันที่พิมพ์: 16 กันยายน 2568</w:t>
              <w:br/>
              <w:t>ผู้จัดทำ: เจ้าหน้าที่กิจกรรม</w:t>
            </w:r>
          </w:p>
        </w:tc>
        <w:tc>
          <w:tcPr>
            <w:tcW w:type="dxa" w:w="4320"/>
          </w:tcPr>
          <w:p>
            <w:r>
              <w:t>[พื้นที่สำหรับโลโก้ชมรม]</w:t>
            </w:r>
          </w:p>
        </w:tc>
      </w:tr>
    </w:tbl>
    <w:p>
      <w:r>
        <w:t>สรุปจำนวนสมาชิกทั้งหมด: 150 คน (จากกระบวนการ 5.1 ใน DFD Level 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สิทธิ์</w:t>
            </w:r>
          </w:p>
        </w:tc>
        <w:tc>
          <w:tcPr>
            <w:tcW w:type="dxa" w:w="2880"/>
          </w:tcPr>
          <w:p>
            <w:r>
              <w:t>จำนวน</w:t>
            </w:r>
          </w:p>
        </w:tc>
        <w:tc>
          <w:tcPr>
            <w:tcW w:type="dxa" w:w="2880"/>
          </w:tcPr>
          <w:p>
            <w:r>
              <w:t>เปอร์เซ็นต์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3.33%</w:t>
            </w:r>
          </w:p>
        </w:tc>
      </w:tr>
      <w:tr>
        <w:tc>
          <w:tcPr>
            <w:tcW w:type="dxa" w:w="2880"/>
          </w:tcPr>
          <w:p>
            <w:r>
              <w:t>Officer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6.67%</w:t>
            </w:r>
          </w:p>
        </w:tc>
      </w:tr>
      <w:tr>
        <w:tc>
          <w:tcPr>
            <w:tcW w:type="dxa" w:w="2880"/>
          </w:tcPr>
          <w:p>
            <w:r>
              <w:t>Member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90%</w:t>
            </w:r>
          </w:p>
        </w:tc>
      </w:tr>
      <w:tr>
        <w:tc>
          <w:tcPr>
            <w:tcW w:type="dxa" w:w="2880"/>
          </w:tcPr>
          <w:p>
            <w:r>
              <w:t>**รวม**</w:t>
            </w:r>
          </w:p>
        </w:tc>
        <w:tc>
          <w:tcPr>
            <w:tcW w:type="dxa" w:w="2880"/>
          </w:tcPr>
          <w:p>
            <w:r>
              <w:t>**150**</w:t>
            </w:r>
          </w:p>
        </w:tc>
        <w:tc>
          <w:tcPr>
            <w:tcW w:type="dxa" w:w="2880"/>
          </w:tcPr>
          <w:p>
            <w:r>
              <w:t>**100%**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หมายเหตุ: ข้อมูลอัปเดตจากฐานข้อมูลล่าสุด (กระบวนการ 1: จัดการผู้ใช้งาน)</w:t>
              <w:br/>
              <w:t>ผู้รับผิดชอบ: ประธานชมรม</w:t>
              <w:br/>
              <w:t>วันที่: 16/09/2568</w:t>
            </w:r>
          </w:p>
        </w:tc>
        <w:tc>
          <w:tcPr>
            <w:tcW w:type="dxa" w:w="4320"/>
          </w:tcPr>
          <w:p>
            <w:r>
              <w:t>[พื้นที่สำหรับลายเซ็น]</w:t>
            </w:r>
          </w:p>
        </w:tc>
      </w:tr>
    </w:tbl>
    <w:p>
      <w:r>
        <w:br w:type="page"/>
      </w:r>
    </w:p>
    <w:p>
      <w:pPr>
        <w:pStyle w:val="Heading1"/>
      </w:pPr>
      <w:r>
        <w:t>2. รายงานจำนวนกิจกรรม (Event Count Report)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ชื่อระบบ: ระบบจัดการสมาชิกชมรม</w:t>
              <w:br/>
              <w:t>ชื่อรายงาน: รายงานจำนวนกิจกรรม</w:t>
              <w:br/>
              <w:t>วันที่พิมพ์: 16 กันยายน 2568</w:t>
              <w:br/>
              <w:t>ผู้จัดทำ: เจ้าหน้าที่กิจกรรม</w:t>
            </w:r>
          </w:p>
        </w:tc>
        <w:tc>
          <w:tcPr>
            <w:tcW w:type="dxa" w:w="4320"/>
          </w:tcPr>
          <w:p>
            <w:r>
              <w:t>[พื้นที่สำหรับไอคอนปฏิทิน]</w:t>
            </w:r>
          </w:p>
        </w:tc>
      </w:tr>
    </w:tbl>
    <w:p>
      <w:r>
        <w:t>สรุปจำนวนกิจกรรมทั้งหมด: 25 กิจกรรม (จากกระบวนการ 5.2 ใน DFD Level 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สถานะ</w:t>
            </w:r>
          </w:p>
        </w:tc>
        <w:tc>
          <w:tcPr>
            <w:tcW w:type="dxa" w:w="2880"/>
          </w:tcPr>
          <w:p>
            <w:r>
              <w:t>จำนวน</w:t>
            </w:r>
          </w:p>
        </w:tc>
        <w:tc>
          <w:tcPr>
            <w:tcW w:type="dxa" w:w="2880"/>
          </w:tcPr>
          <w:p>
            <w:r>
              <w:t>เปอร์เซ็นต์</w:t>
            </w:r>
          </w:p>
        </w:tc>
      </w:tr>
      <w:tr>
        <w:tc>
          <w:tcPr>
            <w:tcW w:type="dxa" w:w="2880"/>
          </w:tcPr>
          <w:p>
            <w:r>
              <w:t>เปิดรับสมัคร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40%</w:t>
            </w:r>
          </w:p>
        </w:tc>
      </w:tr>
      <w:tr>
        <w:tc>
          <w:tcPr>
            <w:tcW w:type="dxa" w:w="2880"/>
          </w:tcPr>
          <w:p>
            <w:r>
              <w:t>ปิดรับสมัคร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48%</w:t>
            </w:r>
          </w:p>
        </w:tc>
      </w:tr>
      <w:tr>
        <w:tc>
          <w:tcPr>
            <w:tcW w:type="dxa" w:w="2880"/>
          </w:tcPr>
          <w:p>
            <w:r>
              <w:t>ยกเลิก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12%</w:t>
            </w:r>
          </w:p>
        </w:tc>
      </w:tr>
      <w:tr>
        <w:tc>
          <w:tcPr>
            <w:tcW w:type="dxa" w:w="2880"/>
          </w:tcPr>
          <w:p>
            <w:r>
              <w:t>**รวม**</w:t>
            </w:r>
          </w:p>
        </w:tc>
        <w:tc>
          <w:tcPr>
            <w:tcW w:type="dxa" w:w="2880"/>
          </w:tcPr>
          <w:p>
            <w:r>
              <w:t>**25**</w:t>
            </w:r>
          </w:p>
        </w:tc>
        <w:tc>
          <w:tcPr>
            <w:tcW w:type="dxa" w:w="2880"/>
          </w:tcPr>
          <w:p>
            <w:r>
              <w:t>**100%**</w:t>
            </w:r>
          </w:p>
        </w:tc>
      </w:tr>
    </w:tbl>
    <w:p>
      <w:r>
        <w:t>[พื้นที่สำหรับกราฟ Pie Chart: แสดงสัดส่วนสถานะ (ใช้ Excel Insert Chart)]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หมายเหตุ: สถานะอัปเดตจากกระบวนการ 3.1 (จัดการสถานะกิจกรรม)</w:t>
              <w:br/>
              <w:t>ผู้รับผิดชอบ: เจ้าหน้าที่กิจกรรม</w:t>
              <w:br/>
              <w:t>วันที่: 16/09/2568</w:t>
            </w:r>
          </w:p>
        </w:tc>
        <w:tc>
          <w:tcPr>
            <w:tcW w:type="dxa" w:w="4320"/>
          </w:tcPr>
          <w:p>
            <w:r>
              <w:t>[พื้นที่สำหรับลายเซ็น]</w:t>
            </w:r>
          </w:p>
        </w:tc>
      </w:tr>
    </w:tbl>
    <w:p>
      <w:r>
        <w:br w:type="page"/>
      </w:r>
    </w:p>
    <w:p>
      <w:pPr>
        <w:pStyle w:val="Heading1"/>
      </w:pPr>
      <w:r>
        <w:t>3. รายงานการเข้าร่วมกิจกรรมของสมาชิก (Member Event Participation Report)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ชื่อระบบ: ระบบจัดการสมาชิกชมรม</w:t>
              <w:br/>
              <w:t>ชื่อรายงาน: รายงานการเข้าร่วมกิจกรรมของสมาชิก</w:t>
              <w:br/>
              <w:t>วันที่พิมพ์: 16 กันยายน 2568</w:t>
              <w:br/>
              <w:t>ผู้จัดทำ: ประธานชมรม</w:t>
            </w:r>
          </w:p>
        </w:tc>
        <w:tc>
          <w:tcPr>
            <w:tcW w:type="dxa" w:w="4320"/>
          </w:tcPr>
          <w:p>
            <w:r>
              <w:t>[พื้นที่สำหรับไอคอนกลุ่มคน]</w:t>
            </w:r>
          </w:p>
        </w:tc>
      </w:tr>
    </w:tbl>
    <w:p>
      <w:r>
        <w:t>สรุป: มี 120 การเข้าร่วมจาก 150 สมาชิก (จากกระบวนการ 5.3 ใน DFD Level 1 และ 4.4: ดูประวัติการเข้าร่วม)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รหัสสมาชิก</w:t>
            </w:r>
          </w:p>
        </w:tc>
        <w:tc>
          <w:tcPr>
            <w:tcW w:type="dxa" w:w="1728"/>
          </w:tcPr>
          <w:p>
            <w:r>
              <w:t>ชื่อ-นามสกุล</w:t>
            </w:r>
          </w:p>
        </w:tc>
        <w:tc>
          <w:tcPr>
            <w:tcW w:type="dxa" w:w="1728"/>
          </w:tcPr>
          <w:p>
            <w:r>
              <w:t>ชื่อกิจกรรม</w:t>
            </w:r>
          </w:p>
        </w:tc>
        <w:tc>
          <w:tcPr>
            <w:tcW w:type="dxa" w:w="1728"/>
          </w:tcPr>
          <w:p>
            <w:r>
              <w:t>วันที่เข้าร่วม</w:t>
            </w:r>
          </w:p>
        </w:tc>
        <w:tc>
          <w:tcPr>
            <w:tcW w:type="dxa" w:w="1728"/>
          </w:tcPr>
          <w:p>
            <w:r>
              <w:t>สถานะ</w:t>
            </w:r>
          </w:p>
        </w:tc>
      </w:tr>
      <w:tr>
        <w:tc>
          <w:tcPr>
            <w:tcW w:type="dxa" w:w="1728"/>
          </w:tcPr>
          <w:p>
            <w:r>
              <w:t>M001</w:t>
            </w:r>
          </w:p>
        </w:tc>
        <w:tc>
          <w:tcPr>
            <w:tcW w:type="dxa" w:w="1728"/>
          </w:tcPr>
          <w:p>
            <w:r>
              <w:t>นาย ก</w:t>
            </w:r>
          </w:p>
        </w:tc>
        <w:tc>
          <w:tcPr>
            <w:tcW w:type="dxa" w:w="1728"/>
          </w:tcPr>
          <w:p>
            <w:r>
              <w:t>กิจกรรมกีฬา</w:t>
            </w:r>
          </w:p>
        </w:tc>
        <w:tc>
          <w:tcPr>
            <w:tcW w:type="dxa" w:w="1728"/>
          </w:tcPr>
          <w:p>
            <w:r>
              <w:t>01/09/2568</w:t>
            </w:r>
          </w:p>
        </w:tc>
        <w:tc>
          <w:tcPr>
            <w:tcW w:type="dxa" w:w="1728"/>
          </w:tcPr>
          <w:p>
            <w:r>
              <w:t>เสร็จสิ้น</w:t>
            </w:r>
          </w:p>
        </w:tc>
      </w:tr>
      <w:tr>
        <w:tc>
          <w:tcPr>
            <w:tcW w:type="dxa" w:w="1728"/>
          </w:tcPr>
          <w:p>
            <w:r>
              <w:t>M002</w:t>
            </w:r>
          </w:p>
        </w:tc>
        <w:tc>
          <w:tcPr>
            <w:tcW w:type="dxa" w:w="1728"/>
          </w:tcPr>
          <w:p>
            <w:r>
              <w:t>นางสาว ข</w:t>
            </w:r>
          </w:p>
        </w:tc>
        <w:tc>
          <w:tcPr>
            <w:tcW w:type="dxa" w:w="1728"/>
          </w:tcPr>
          <w:p>
            <w:r>
              <w:t>กิจกรรมอบรม</w:t>
            </w:r>
          </w:p>
        </w:tc>
        <w:tc>
          <w:tcPr>
            <w:tcW w:type="dxa" w:w="1728"/>
          </w:tcPr>
          <w:p>
            <w:r>
              <w:t>05/09/2568</w:t>
            </w:r>
          </w:p>
        </w:tc>
        <w:tc>
          <w:tcPr>
            <w:tcW w:type="dxa" w:w="1728"/>
          </w:tcPr>
          <w:p>
            <w:r>
              <w:t>เสร็จสิ้น</w:t>
            </w:r>
          </w:p>
        </w:tc>
      </w:tr>
      <w:tr>
        <w:tc>
          <w:tcPr>
            <w:tcW w:type="dxa" w:w="1728"/>
          </w:tcPr>
          <w:p>
            <w:r>
              <w:t>M003</w:t>
            </w:r>
          </w:p>
        </w:tc>
        <w:tc>
          <w:tcPr>
            <w:tcW w:type="dxa" w:w="1728"/>
          </w:tcPr>
          <w:p>
            <w:r>
              <w:t>นาย ค</w:t>
            </w:r>
          </w:p>
        </w:tc>
        <w:tc>
          <w:tcPr>
            <w:tcW w:type="dxa" w:w="1728"/>
          </w:tcPr>
          <w:p>
            <w:r>
              <w:t>กิจกรรมกีฬา</w:t>
            </w:r>
          </w:p>
        </w:tc>
        <w:tc>
          <w:tcPr>
            <w:tcW w:type="dxa" w:w="1728"/>
          </w:tcPr>
          <w:p>
            <w:r>
              <w:t>01/09/2568</w:t>
            </w:r>
          </w:p>
        </w:tc>
        <w:tc>
          <w:tcPr>
            <w:tcW w:type="dxa" w:w="1728"/>
          </w:tcPr>
          <w:p>
            <w:r>
              <w:t>เสร็จสิ้น</w:t>
            </w:r>
          </w:p>
        </w:tc>
      </w:tr>
      <w:tr>
        <w:tc>
          <w:tcPr>
            <w:tcW w:type="dxa" w:w="1728"/>
          </w:tcPr>
          <w:p>
            <w:r>
              <w:t>**รวม**</w:t>
            </w:r>
          </w:p>
        </w:tc>
        <w:tc>
          <w:tcPr>
            <w:tcW w:type="dxa" w:w="1728"/>
          </w:tcPr>
          <w:p>
            <w:r>
              <w:t>**120 รายการ**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... (เพิ่มแถวตามข้อมูลจริง, สูงสุด 50 แถวต่อหน้า)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หมายเหตุ: ข้อมูลจากกระบวนการ 3.2 (ลงทะเบียนเข้าร่วมกิจกรรม)</w:t>
              <w:br/>
              <w:t>ผู้รับผิดชอบ: ประธานชมรม</w:t>
              <w:br/>
              <w:t>วันที่: 16/09/2568</w:t>
            </w:r>
          </w:p>
        </w:tc>
        <w:tc>
          <w:tcPr>
            <w:tcW w:type="dxa" w:w="4320"/>
          </w:tcPr>
          <w:p>
            <w:r>
              <w:t>[พื้นที่สำหรับลายเซ็น]</w:t>
            </w:r>
          </w:p>
        </w:tc>
      </w:tr>
    </w:tbl>
    <w:p>
      <w:r>
        <w:br w:type="page"/>
      </w:r>
    </w:p>
    <w:p>
      <w:pPr>
        <w:pStyle w:val="Heading1"/>
      </w:pPr>
      <w:r>
        <w:t>4. รายงานสรุปกิจกรรมทั้งหมด (All Events Summary Report)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ชื่อระบบ: ระบบจัดการสมาชิกชมรม</w:t>
              <w:br/>
              <w:t>ชื่อรายงาน: รายงานสรุปกิจกรรมทั้งหมด</w:t>
              <w:br/>
              <w:t>วันที่พิมพ์: 16 กันยายน 2568</w:t>
              <w:br/>
              <w:t>ผู้จัดทำ: เจ้าหน้าที่กิจกรรม</w:t>
            </w:r>
          </w:p>
        </w:tc>
        <w:tc>
          <w:tcPr>
            <w:tcW w:type="dxa" w:w="4320"/>
          </w:tcPr>
          <w:p>
            <w:r>
              <w:t>[พื้นที่สำหรับไอคอนกิจกรรม]</w:t>
            </w:r>
          </w:p>
        </w:tc>
      </w:tr>
    </w:tbl>
    <w:p>
      <w:r>
        <w:t>สรุป: มี 25 กิจกรรม, ผู้เข้าร่วมรวม 300 คน (จากกระบวนการ 5.4 ใน DFD Level 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รหัสกิจกรรม</w:t>
            </w:r>
          </w:p>
        </w:tc>
        <w:tc>
          <w:tcPr>
            <w:tcW w:type="dxa" w:w="1728"/>
          </w:tcPr>
          <w:p>
            <w:r>
              <w:t>ชื่อกิจกรรม</w:t>
            </w:r>
          </w:p>
        </w:tc>
        <w:tc>
          <w:tcPr>
            <w:tcW w:type="dxa" w:w="1728"/>
          </w:tcPr>
          <w:p>
            <w:r>
              <w:t>วันที่</w:t>
            </w:r>
          </w:p>
        </w:tc>
        <w:tc>
          <w:tcPr>
            <w:tcW w:type="dxa" w:w="1728"/>
          </w:tcPr>
          <w:p>
            <w:r>
              <w:t>สถานะ</w:t>
            </w:r>
          </w:p>
        </w:tc>
        <w:tc>
          <w:tcPr>
            <w:tcW w:type="dxa" w:w="1728"/>
          </w:tcPr>
          <w:p>
            <w:r>
              <w:t>จำนวนผู้เข้าร่วม</w:t>
            </w:r>
          </w:p>
        </w:tc>
      </w:tr>
      <w:tr>
        <w:tc>
          <w:tcPr>
            <w:tcW w:type="dxa" w:w="1728"/>
          </w:tcPr>
          <w:p>
            <w:r>
              <w:t>E001</w:t>
            </w:r>
          </w:p>
        </w:tc>
        <w:tc>
          <w:tcPr>
            <w:tcW w:type="dxa" w:w="1728"/>
          </w:tcPr>
          <w:p>
            <w:r>
              <w:t>กิจกรรมกีฬา</w:t>
            </w:r>
          </w:p>
        </w:tc>
        <w:tc>
          <w:tcPr>
            <w:tcW w:type="dxa" w:w="1728"/>
          </w:tcPr>
          <w:p>
            <w:r>
              <w:t>01/09/2568</w:t>
            </w:r>
          </w:p>
        </w:tc>
        <w:tc>
          <w:tcPr>
            <w:tcW w:type="dxa" w:w="1728"/>
          </w:tcPr>
          <w:p>
            <w:r>
              <w:t>ปิด</w:t>
            </w:r>
          </w:p>
        </w:tc>
        <w:tc>
          <w:tcPr>
            <w:tcW w:type="dxa" w:w="1728"/>
          </w:tcPr>
          <w:p>
            <w:r>
              <w:t>50</w:t>
            </w:r>
          </w:p>
        </w:tc>
      </w:tr>
      <w:tr>
        <w:tc>
          <w:tcPr>
            <w:tcW w:type="dxa" w:w="1728"/>
          </w:tcPr>
          <w:p>
            <w:r>
              <w:t>E002</w:t>
            </w:r>
          </w:p>
        </w:tc>
        <w:tc>
          <w:tcPr>
            <w:tcW w:type="dxa" w:w="1728"/>
          </w:tcPr>
          <w:p>
            <w:r>
              <w:t>กิจกรรมอบรม</w:t>
            </w:r>
          </w:p>
        </w:tc>
        <w:tc>
          <w:tcPr>
            <w:tcW w:type="dxa" w:w="1728"/>
          </w:tcPr>
          <w:p>
            <w:r>
              <w:t>05/09/2568</w:t>
            </w:r>
          </w:p>
        </w:tc>
        <w:tc>
          <w:tcPr>
            <w:tcW w:type="dxa" w:w="1728"/>
          </w:tcPr>
          <w:p>
            <w:r>
              <w:t>ปิด</w:t>
            </w:r>
          </w:p>
        </w:tc>
        <w:tc>
          <w:tcPr>
            <w:tcW w:type="dxa" w:w="1728"/>
          </w:tcPr>
          <w:p>
            <w:r>
              <w:t>40</w:t>
            </w:r>
          </w:p>
        </w:tc>
      </w:tr>
      <w:tr>
        <w:tc>
          <w:tcPr>
            <w:tcW w:type="dxa" w:w="1728"/>
          </w:tcPr>
          <w:p>
            <w:r>
              <w:t>E003</w:t>
            </w:r>
          </w:p>
        </w:tc>
        <w:tc>
          <w:tcPr>
            <w:tcW w:type="dxa" w:w="1728"/>
          </w:tcPr>
          <w:p>
            <w:r>
              <w:t>กิจกรรมสัมมนา</w:t>
            </w:r>
          </w:p>
        </w:tc>
        <w:tc>
          <w:tcPr>
            <w:tcW w:type="dxa" w:w="1728"/>
          </w:tcPr>
          <w:p>
            <w:r>
              <w:t>10/09/2568</w:t>
            </w:r>
          </w:p>
        </w:tc>
        <w:tc>
          <w:tcPr>
            <w:tcW w:type="dxa" w:w="1728"/>
          </w:tcPr>
          <w:p>
            <w:r>
              <w:t>เปิดรับสมัคร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**รวม**</w:t>
            </w:r>
          </w:p>
        </w:tc>
        <w:tc>
          <w:tcPr>
            <w:tcW w:type="dxa" w:w="1728"/>
          </w:tcPr>
          <w:p>
            <w:r>
              <w:t>**25 กิจกรรม**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**300 คน**</w:t>
            </w:r>
          </w:p>
        </w:tc>
      </w:tr>
    </w:tbl>
    <w:p>
      <w:r>
        <w:t>[พื้นที่สำหรับ Bar Chart: ชื่อกิจกรรม vs จำนวนผู้เข้าร่วม (ใช้ Excel Insert Chart)]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หมายเหตุ: สรุปจากกระบวนการ 2 (จัดกิจกรรม) และ 3 (ควบคุมการเข้าร่วม)</w:t>
              <w:br/>
              <w:t>ผู้รับผิดชอบ: เจ้าหน้าที่กิจกรรม</w:t>
              <w:br/>
              <w:t>วันที่: 16/09/2568</w:t>
            </w:r>
          </w:p>
        </w:tc>
        <w:tc>
          <w:tcPr>
            <w:tcW w:type="dxa" w:w="4320"/>
          </w:tcPr>
          <w:p>
            <w:r>
              <w:t>[พื้นที่สำหรับลายเซ็น]</w:t>
            </w:r>
          </w:p>
        </w:tc>
      </w:tr>
    </w:tbl>
    <w:p>
      <w:r>
        <w:br w:type="page"/>
      </w:r>
    </w:p>
    <w:p>
      <w:pPr>
        <w:pStyle w:val="Heading1"/>
      </w:pPr>
      <w:r>
        <w:t>บรรทัดฐานและการอ้างอิง</w:t>
      </w:r>
    </w:p>
    <w:p>
      <w:r>
        <w:t>บรรทัดฐานการออกแบบ: ยึดตาม Output Design ใน "08 System Design.pdf" (หน้า 3-4): เริ่มจาก Requirement, สอดคล้อง Data Dictionary, รูปแบบ Report/กราฟิก.</w:t>
      </w:r>
    </w:p>
    <w:p>
      <w:r>
        <w:t>แหล่งข้อมูล: จาก DFD Level 0/1 ใน "Club-member-management-system-version-2.pdf" และ Process ใน "ระบบสมาชิก.pdf".</w:t>
      </w:r>
    </w:p>
    <w:p>
      <w:r>
        <w:t>เวอร์ชัน: 1.0 | อัปเดต: 16/09/2568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